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194E" w14:textId="1A204DDE" w:rsidR="004B0CB8" w:rsidRPr="004B0CB8" w:rsidRDefault="004B0CB8" w:rsidP="004B0CB8">
      <w:pPr>
        <w:pStyle w:val="Heading2"/>
        <w:jc w:val="center"/>
        <w:rPr>
          <w:sz w:val="32"/>
          <w:szCs w:val="32"/>
        </w:rPr>
      </w:pPr>
      <w:r w:rsidRPr="004B0CB8">
        <w:rPr>
          <w:rFonts w:ascii="Segoe UI Emoji" w:hAnsi="Segoe UI Emoji" w:cs="Segoe UI Emoji"/>
          <w:sz w:val="32"/>
          <w:szCs w:val="32"/>
        </w:rPr>
        <w:t>🧭</w:t>
      </w:r>
      <w:r w:rsidRPr="004B0CB8">
        <w:rPr>
          <w:sz w:val="32"/>
          <w:szCs w:val="32"/>
        </w:rPr>
        <w:t xml:space="preserve"> Project Goals and Scope</w:t>
      </w:r>
    </w:p>
    <w:p w14:paraId="0301CFD7" w14:textId="67BF9DB8" w:rsidR="0001090F" w:rsidRDefault="004B0CB8" w:rsidP="004B0CB8">
      <w:pPr>
        <w:pStyle w:val="Heading3"/>
        <w:rPr>
          <w:b w:val="0"/>
          <w:bCs w:val="0"/>
          <w:color w:val="auto"/>
        </w:rPr>
      </w:pPr>
      <w:r>
        <w:rPr>
          <w:rFonts w:ascii="Segoe UI Emoji" w:hAnsi="Segoe UI Emoji" w:cs="Segoe UI Emoji"/>
        </w:rPr>
        <w:t>🔹</w:t>
      </w:r>
      <w:r>
        <w:t xml:space="preserve"> Project objectives</w:t>
      </w:r>
      <w:r w:rsidR="00992BEE">
        <w:br/>
      </w:r>
      <w:r w:rsidR="00992BEE" w:rsidRPr="004B0CB8">
        <w:rPr>
          <w:b w:val="0"/>
          <w:bCs w:val="0"/>
          <w:color w:val="auto"/>
        </w:rPr>
        <w:t xml:space="preserve">The goal of this project is to analyze the sales performance of Adventure Works using Excel and Tableau, </w:t>
      </w:r>
      <w:proofErr w:type="gramStart"/>
      <w:r w:rsidR="00992BEE" w:rsidRPr="004B0CB8">
        <w:rPr>
          <w:b w:val="0"/>
          <w:bCs w:val="0"/>
          <w:color w:val="auto"/>
        </w:rPr>
        <w:t>in order to</w:t>
      </w:r>
      <w:proofErr w:type="gramEnd"/>
      <w:r w:rsidR="00992BEE" w:rsidRPr="004B0CB8">
        <w:rPr>
          <w:b w:val="0"/>
          <w:bCs w:val="0"/>
          <w:color w:val="auto"/>
        </w:rPr>
        <w:t>:</w:t>
      </w:r>
      <w:r w:rsidR="00992BEE" w:rsidRPr="004B0CB8">
        <w:rPr>
          <w:b w:val="0"/>
          <w:bCs w:val="0"/>
          <w:color w:val="auto"/>
        </w:rPr>
        <w:br/>
        <w:t>- Identify sales trends by product, category, and reseller type.</w:t>
      </w:r>
      <w:r w:rsidR="00992BEE" w:rsidRPr="004B0CB8">
        <w:rPr>
          <w:b w:val="0"/>
          <w:bCs w:val="0"/>
          <w:color w:val="auto"/>
        </w:rPr>
        <w:br/>
        <w:t>- Compare salesperson performance against their targets.</w:t>
      </w:r>
      <w:r w:rsidR="00992BEE" w:rsidRPr="004B0CB8">
        <w:rPr>
          <w:b w:val="0"/>
          <w:bCs w:val="0"/>
          <w:color w:val="auto"/>
        </w:rPr>
        <w:br/>
        <w:t>- Analyze regional performance to understand leading or underperforming areas.</w:t>
      </w:r>
      <w:r w:rsidR="00992BEE" w:rsidRPr="004B0CB8">
        <w:rPr>
          <w:b w:val="0"/>
          <w:bCs w:val="0"/>
          <w:color w:val="auto"/>
        </w:rPr>
        <w:br/>
        <w:t>- Support decision-making for improving sales and adjusting marketing strategies.</w:t>
      </w:r>
    </w:p>
    <w:p w14:paraId="3D1279CE" w14:textId="77777777" w:rsidR="003B5CCD" w:rsidRPr="003B5CCD" w:rsidRDefault="003B5CCD" w:rsidP="003B5CCD"/>
    <w:p w14:paraId="6C01A7AC" w14:textId="5F7402DA" w:rsidR="004B0CB8" w:rsidRDefault="004B0CB8" w:rsidP="004B0CB8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Project boundaries</w:t>
      </w:r>
    </w:p>
    <w:p w14:paraId="778F0D0C" w14:textId="08D7A523" w:rsidR="0001090F" w:rsidRDefault="00992BEE">
      <w:r>
        <w:t>- Data is sourced from CSV files only – no live database connections.</w:t>
      </w:r>
      <w:r>
        <w:br/>
        <w:t xml:space="preserve">- Focused on a specific </w:t>
      </w:r>
      <w:proofErr w:type="gramStart"/>
      <w:r>
        <w:t>time period</w:t>
      </w:r>
      <w:proofErr w:type="gramEnd"/>
      <w:r>
        <w:t xml:space="preserve"> (e.g., 2017).</w:t>
      </w:r>
      <w:r>
        <w:br/>
        <w:t>- End customers are excluded – analysis focuses on resellers and salespeople only.</w:t>
      </w:r>
    </w:p>
    <w:p w14:paraId="53E6E643" w14:textId="77777777" w:rsidR="003B5CCD" w:rsidRDefault="003B5CCD"/>
    <w:p w14:paraId="45F46A11" w14:textId="77777777" w:rsidR="0001090F" w:rsidRPr="004B0CB8" w:rsidRDefault="00992BEE" w:rsidP="004B0CB8">
      <w:pPr>
        <w:pStyle w:val="Heading2"/>
        <w:jc w:val="center"/>
        <w:rPr>
          <w:sz w:val="32"/>
          <w:szCs w:val="32"/>
        </w:rPr>
      </w:pPr>
      <w:r w:rsidRPr="004B0CB8">
        <w:rPr>
          <w:sz w:val="32"/>
          <w:szCs w:val="32"/>
        </w:rPr>
        <w:t>❓ Business Questions – Key Analytical Questions</w:t>
      </w:r>
    </w:p>
    <w:p w14:paraId="4C95DD86" w14:textId="467FD3B0" w:rsidR="0001090F" w:rsidRDefault="00992BEE">
      <w:pPr>
        <w:pStyle w:val="Heading3"/>
      </w:pPr>
      <w:r>
        <w:t>🔹 Sales and Products</w:t>
      </w:r>
    </w:p>
    <w:p w14:paraId="30E8E978" w14:textId="394A4689" w:rsidR="00563C70" w:rsidRPr="00563C70" w:rsidRDefault="00563C70" w:rsidP="00563C70">
      <w:r>
        <w:t>Current year:</w:t>
      </w:r>
    </w:p>
    <w:p w14:paraId="725C4B5D" w14:textId="77777777" w:rsidR="00563C70" w:rsidRDefault="00992BEE">
      <w:r>
        <w:t xml:space="preserve">- What </w:t>
      </w:r>
      <w:proofErr w:type="gramStart"/>
      <w:r>
        <w:t>are</w:t>
      </w:r>
      <w:proofErr w:type="gramEnd"/>
      <w:r>
        <w:t xml:space="preserve"> the top-selling </w:t>
      </w:r>
      <w:r w:rsidR="00563C70">
        <w:rPr>
          <w:lang w:bidi="he-IL"/>
        </w:rPr>
        <w:t>sub-categories</w:t>
      </w:r>
      <w:r>
        <w:t xml:space="preserve"> (by revenue/quantity)?</w:t>
      </w:r>
      <w:r>
        <w:br/>
        <w:t>- Which product categories or subcategories are the most profitable?</w:t>
      </w:r>
    </w:p>
    <w:p w14:paraId="1D542CC0" w14:textId="77777777" w:rsidR="00563C70" w:rsidRDefault="00563C70">
      <w:r>
        <w:t>Over the years:</w:t>
      </w:r>
    </w:p>
    <w:p w14:paraId="2C60453B" w14:textId="68EBDAED" w:rsidR="0001090F" w:rsidRDefault="00563C70">
      <w:pPr>
        <w:rPr>
          <w:rtl/>
        </w:rPr>
      </w:pPr>
      <w:r>
        <w:t xml:space="preserve">-is there a specific trend in our </w:t>
      </w:r>
      <w:proofErr w:type="gramStart"/>
      <w:r>
        <w:t>sales ?where</w:t>
      </w:r>
      <w:proofErr w:type="gramEnd"/>
      <w:r>
        <w:t xml:space="preserve"> are we heading?</w:t>
      </w:r>
      <w:r w:rsidR="00992BEE">
        <w:br/>
        <w:t>- Is there a relationship between product price and color</w:t>
      </w:r>
      <w:r>
        <w:t xml:space="preserve"> to the sales and orders amount</w:t>
      </w:r>
      <w:r w:rsidR="00992BEE">
        <w:t>?</w:t>
      </w:r>
    </w:p>
    <w:p w14:paraId="3B3A99C1" w14:textId="77777777" w:rsidR="00ED2FA8" w:rsidRDefault="00ED2FA8"/>
    <w:p w14:paraId="044CC353" w14:textId="548695C5" w:rsidR="0001090F" w:rsidRDefault="00992BEE">
      <w:pPr>
        <w:pStyle w:val="Heading3"/>
      </w:pPr>
      <w:r>
        <w:t>🔹 Resellers</w:t>
      </w:r>
    </w:p>
    <w:p w14:paraId="4A2C7E9B" w14:textId="02A535B6" w:rsidR="00563C70" w:rsidRPr="00563C70" w:rsidRDefault="00563C70" w:rsidP="00563C70">
      <w:r>
        <w:t>Current year:</w:t>
      </w:r>
    </w:p>
    <w:p w14:paraId="7EE3E5FA" w14:textId="77777777" w:rsidR="00563C70" w:rsidRDefault="00992BEE">
      <w:r>
        <w:t>- Which resellers generate the highest sales volume?</w:t>
      </w:r>
    </w:p>
    <w:p w14:paraId="7133CD3B" w14:textId="77777777" w:rsidR="00563C70" w:rsidRDefault="00563C70">
      <w:r>
        <w:t>Over the years:</w:t>
      </w:r>
    </w:p>
    <w:p w14:paraId="3BC4CD90" w14:textId="5C1C7B2B" w:rsidR="00563C70" w:rsidRDefault="00563C70" w:rsidP="003B5CCD">
      <w:r>
        <w:t>- What is the geographic distribution of resellers? Which regions have the highest growth    potential?</w:t>
      </w:r>
      <w:r w:rsidR="00992BEE">
        <w:br/>
        <w:t>- Does the reseller</w:t>
      </w:r>
      <w:r>
        <w:t xml:space="preserve"> business</w:t>
      </w:r>
      <w:r w:rsidR="00992BEE">
        <w:t xml:space="preserve"> type affect sales volume?</w:t>
      </w:r>
    </w:p>
    <w:p w14:paraId="3D3FA66E" w14:textId="77777777" w:rsidR="00563C70" w:rsidRDefault="00563C70"/>
    <w:p w14:paraId="399A8E4E" w14:textId="433FAC2C" w:rsidR="0001090F" w:rsidRDefault="00992BEE">
      <w:pPr>
        <w:pStyle w:val="Heading3"/>
      </w:pPr>
      <w:r>
        <w:t>🔹 Salespeople and Targets</w:t>
      </w:r>
    </w:p>
    <w:p w14:paraId="559727BF" w14:textId="2543C034" w:rsidR="00563C70" w:rsidRDefault="00563C70">
      <w:r>
        <w:t>Over the years:</w:t>
      </w:r>
    </w:p>
    <w:p w14:paraId="2C074774" w14:textId="57A3235C" w:rsidR="006A4985" w:rsidRDefault="006A4985">
      <w:r>
        <w:t>-</w:t>
      </w:r>
      <w:r>
        <w:t>How did sales performance evolve throughout the months?</w:t>
      </w:r>
    </w:p>
    <w:p w14:paraId="289058B0" w14:textId="52294AEB" w:rsidR="006A4985" w:rsidRDefault="006A4985" w:rsidP="006A4985">
      <w:pPr>
        <w:rPr>
          <w:rtl/>
        </w:rPr>
      </w:pPr>
      <w:r>
        <w:t xml:space="preserve">- Which salespeople </w:t>
      </w:r>
      <w:r>
        <w:t>missed</w:t>
      </w:r>
      <w:r>
        <w:t xml:space="preserve"> their monthly sales targets the </w:t>
      </w:r>
      <w:proofErr w:type="gramStart"/>
      <w:r>
        <w:t>most</w:t>
      </w:r>
      <w:r>
        <w:t xml:space="preserve"> ?</w:t>
      </w:r>
      <w:proofErr w:type="gramEnd"/>
    </w:p>
    <w:p w14:paraId="152BEFFE" w14:textId="77777777" w:rsidR="00ED2FA8" w:rsidRDefault="00ED2FA8" w:rsidP="006A4985"/>
    <w:p w14:paraId="5DB4DB03" w14:textId="77777777" w:rsidR="0001090F" w:rsidRDefault="00992BEE">
      <w:pPr>
        <w:pStyle w:val="Heading3"/>
      </w:pPr>
      <w:r>
        <w:t>🔹 Key Performance Indicators (KPIs)</w:t>
      </w:r>
    </w:p>
    <w:p w14:paraId="2784E218" w14:textId="5EDC7221" w:rsidR="00563C70" w:rsidRDefault="00563C70">
      <w:r>
        <w:t>Current year vs previous year:</w:t>
      </w:r>
    </w:p>
    <w:p w14:paraId="7E42E092" w14:textId="6278A0B0" w:rsidR="0001090F" w:rsidRDefault="00992BEE">
      <w:pPr>
        <w:rPr>
          <w:rFonts w:hint="cs"/>
          <w:rtl/>
          <w:lang w:bidi="he-IL"/>
        </w:rPr>
      </w:pPr>
      <w:r>
        <w:t>- Total Sales</w:t>
      </w:r>
      <w:r w:rsidR="00563C70">
        <w:t xml:space="preserve"> </w:t>
      </w:r>
      <w:r>
        <w:br/>
        <w:t>- Gross Profit (Sales - Cost)</w:t>
      </w:r>
      <w:r w:rsidR="00563C70">
        <w:t xml:space="preserve"> </w:t>
      </w:r>
      <w:r>
        <w:br/>
        <w:t>- Target Achievement Rate</w:t>
      </w:r>
      <w:r>
        <w:br/>
      </w:r>
    </w:p>
    <w:sectPr w:rsidR="000109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90F"/>
    <w:rsid w:val="00034616"/>
    <w:rsid w:val="0006063C"/>
    <w:rsid w:val="001361F7"/>
    <w:rsid w:val="0015074B"/>
    <w:rsid w:val="001D66D3"/>
    <w:rsid w:val="0029639D"/>
    <w:rsid w:val="00326F90"/>
    <w:rsid w:val="003B5CCD"/>
    <w:rsid w:val="004B0CB8"/>
    <w:rsid w:val="00563C70"/>
    <w:rsid w:val="006A4985"/>
    <w:rsid w:val="00793169"/>
    <w:rsid w:val="008B68EE"/>
    <w:rsid w:val="00992BEE"/>
    <w:rsid w:val="009E0DA2"/>
    <w:rsid w:val="00AA1D8D"/>
    <w:rsid w:val="00B47730"/>
    <w:rsid w:val="00B61FFC"/>
    <w:rsid w:val="00B652B8"/>
    <w:rsid w:val="00CB0664"/>
    <w:rsid w:val="00E13A2A"/>
    <w:rsid w:val="00ED2F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195F6"/>
  <w14:defaultImageDpi w14:val="300"/>
  <w15:docId w15:val="{B02A76BF-D7B5-40D3-860B-23529CA8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מארק גלפרין</cp:lastModifiedBy>
  <cp:revision>13</cp:revision>
  <dcterms:created xsi:type="dcterms:W3CDTF">2025-06-22T06:23:00Z</dcterms:created>
  <dcterms:modified xsi:type="dcterms:W3CDTF">2025-06-24T16:19:00Z</dcterms:modified>
  <cp:category/>
</cp:coreProperties>
</file>